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9469" w14:textId="77777777" w:rsidR="00AC38DF" w:rsidRDefault="00000000">
      <w:pPr>
        <w:pStyle w:val="Titolo"/>
      </w:pPr>
      <w:r>
        <w:t>Documentazione Hackathon – Fase 2</w:t>
      </w:r>
    </w:p>
    <w:p w14:paraId="35DE3ABD" w14:textId="77777777" w:rsidR="00AC38DF" w:rsidRDefault="00000000">
      <w:r>
        <w:t>Versione: 2.0</w:t>
      </w:r>
    </w:p>
    <w:p w14:paraId="29804026" w14:textId="77777777" w:rsidR="00AC38DF" w:rsidRDefault="00000000">
      <w:r>
        <w:t>Data: Maggio 2025</w:t>
      </w:r>
    </w:p>
    <w:p w14:paraId="3829C354" w14:textId="77777777" w:rsidR="00AC38DF" w:rsidRDefault="00000000">
      <w:r>
        <w:t>Autori: Alessio Somma N86005057, Valerio Malvone N86005228</w:t>
      </w:r>
    </w:p>
    <w:p w14:paraId="353738F8" w14:textId="77777777" w:rsidR="00AC38DF" w:rsidRDefault="00AC38DF"/>
    <w:p w14:paraId="22915890" w14:textId="77777777" w:rsidR="00AC38DF" w:rsidRDefault="00000000">
      <w:pPr>
        <w:pStyle w:val="Titolo1"/>
      </w:pPr>
      <w:r>
        <w:t>Sommario</w:t>
      </w:r>
    </w:p>
    <w:p w14:paraId="3CFF5751" w14:textId="77777777" w:rsidR="00AC38DF" w:rsidRDefault="00000000">
      <w:pPr>
        <w:pStyle w:val="Puntoelenco"/>
      </w:pPr>
      <w:r>
        <w:t>1. Introduzione</w:t>
      </w:r>
    </w:p>
    <w:p w14:paraId="2AC59173" w14:textId="77777777" w:rsidR="00AC38DF" w:rsidRDefault="00000000">
      <w:pPr>
        <w:pStyle w:val="Puntoelenco"/>
      </w:pPr>
      <w:r>
        <w:t>2. Evoluzione rispetto alla Fase 1</w:t>
      </w:r>
    </w:p>
    <w:p w14:paraId="7869A624" w14:textId="77777777" w:rsidR="00AC38DF" w:rsidRDefault="00000000">
      <w:pPr>
        <w:pStyle w:val="Puntoelenco"/>
      </w:pPr>
      <w:r>
        <w:t>3. Stato del Controller</w:t>
      </w:r>
    </w:p>
    <w:p w14:paraId="0817AA38" w14:textId="77777777" w:rsidR="00AC38DF" w:rsidRDefault="00000000">
      <w:pPr>
        <w:pStyle w:val="Puntoelenco"/>
      </w:pPr>
      <w:r>
        <w:t>4. Stato dell’interfaccia grafica (Swing)</w:t>
      </w:r>
    </w:p>
    <w:p w14:paraId="0EE9D2A1" w14:textId="77777777" w:rsidR="00AC38DF" w:rsidRDefault="00000000">
      <w:pPr>
        <w:pStyle w:val="Puntoelenco"/>
      </w:pPr>
      <w:r>
        <w:t>5. Nuove entità e aggiornamento del Class Diagram</w:t>
      </w:r>
    </w:p>
    <w:p w14:paraId="3B422B60" w14:textId="77777777" w:rsidR="00AC38DF" w:rsidRDefault="00000000">
      <w:pPr>
        <w:pStyle w:val="Puntoelenco"/>
      </w:pPr>
      <w:r>
        <w:t>6. Considerazioni progettuali</w:t>
      </w:r>
    </w:p>
    <w:p w14:paraId="7486E740" w14:textId="77777777" w:rsidR="00AC38DF" w:rsidRDefault="00000000">
      <w:pPr>
        <w:pStyle w:val="Puntoelenco"/>
      </w:pPr>
      <w:r>
        <w:t>7. Prossimi sviluppi</w:t>
      </w:r>
    </w:p>
    <w:p w14:paraId="7662793C" w14:textId="77777777" w:rsidR="00AC38DF" w:rsidRDefault="00000000">
      <w:pPr>
        <w:pStyle w:val="Titolo1"/>
      </w:pPr>
      <w:r>
        <w:t>1. Introduzione</w:t>
      </w:r>
    </w:p>
    <w:p w14:paraId="3AD1DDB8" w14:textId="77777777" w:rsidR="00AC38DF" w:rsidRDefault="00000000">
      <w:r>
        <w:t>Questa seconda fase del progetto Hackathon ha avuto l’obiettivo di iniziare a costruire l’infrastruttura operativa dell’applicazione, seguendo il modello definito nella prima fase. In particolare, sono stati impostati i primi metodi del controller e avviata la costruzione dell’interfaccia grafica in Java Swing.</w:t>
      </w:r>
    </w:p>
    <w:p w14:paraId="2033BD7A" w14:textId="77777777" w:rsidR="00AC38DF" w:rsidRDefault="00000000">
      <w:pPr>
        <w:pStyle w:val="Titolo1"/>
      </w:pPr>
      <w:r>
        <w:t>2. Evoluzione rispetto alla Fase 1</w:t>
      </w:r>
    </w:p>
    <w:p w14:paraId="7BF8BECB" w14:textId="66AE085B" w:rsidR="00AC38DF" w:rsidRDefault="00000000">
      <w:r>
        <w:t xml:space="preserve">Nella Fase 1 si era realizzata la modellazione concettuale del sistema con un Class Diagram UML </w:t>
      </w:r>
      <w:r w:rsidR="00550A0A">
        <w:t>del problema</w:t>
      </w:r>
      <w:r>
        <w:t xml:space="preserve"> e una descrizione testuale delle entità principali (Hackathon, Utente, Giudice, Partecipante, Organizzatore, Team, Documento, Voto), delle responsabilità e delle relazioni</w:t>
      </w:r>
      <w:r w:rsidR="00550A0A">
        <w:t xml:space="preserve"> introducendo il package Model con le entità appartenenti</w:t>
      </w:r>
      <w:r>
        <w:t>.</w:t>
      </w:r>
      <w:r>
        <w:br/>
      </w:r>
      <w:r>
        <w:br/>
        <w:t>Durante questa seconda fase</w:t>
      </w:r>
      <w:r w:rsidR="00B11442">
        <w:t xml:space="preserve">, si è cominciato a sviluppare la parte relativa al controller </w:t>
      </w:r>
      <w:r>
        <w:t xml:space="preserve">e </w:t>
      </w:r>
      <w:r w:rsidR="00B11442">
        <w:t>alle</w:t>
      </w:r>
      <w:r>
        <w:t xml:space="preserve"> prime interfacce grafiche utente.</w:t>
      </w:r>
    </w:p>
    <w:p w14:paraId="10BC6AE9" w14:textId="77777777" w:rsidR="00AC38DF" w:rsidRDefault="00000000">
      <w:pPr>
        <w:pStyle w:val="Titolo1"/>
      </w:pPr>
      <w:r>
        <w:t>3. Stato del Controller</w:t>
      </w:r>
    </w:p>
    <w:p w14:paraId="275E152F" w14:textId="22D84CA0" w:rsidR="00AC38DF" w:rsidRDefault="00000000">
      <w:r>
        <w:t>Il controller rappresenta l’intermediario tra la GUI e</w:t>
      </w:r>
      <w:r w:rsidR="00B11442">
        <w:t>d i</w:t>
      </w:r>
      <w:r w:rsidR="00602CDF">
        <w:t>l</w:t>
      </w:r>
      <w:r w:rsidR="00B11442">
        <w:t xml:space="preserve"> Model</w:t>
      </w:r>
      <w:r>
        <w:t>. Sono stati definiti i metodi principali, ma molti sono ancora in fase iniziale o non completamente implementati, in attesa dell’integrazione con la GUI e successivamente con il database.</w:t>
      </w:r>
      <w:r>
        <w:br/>
      </w:r>
      <w:r>
        <w:br/>
      </w:r>
      <w:r>
        <w:lastRenderedPageBreak/>
        <w:t>Metodi previsti (al momento solo dichiarati o parziali):</w:t>
      </w:r>
      <w:r>
        <w:br/>
        <w:t>- creaHackathon()</w:t>
      </w:r>
      <w:r>
        <w:br/>
        <w:t>- invitaGiudice()</w:t>
      </w:r>
      <w:r>
        <w:br/>
        <w:t>- apriRegistrazioni()</w:t>
      </w:r>
      <w:r>
        <w:br/>
        <w:t>- registrati(), accedi(), iscriviti()</w:t>
      </w:r>
      <w:r>
        <w:br/>
        <w:t>- creaTeam(), invitaPartecipanti()</w:t>
      </w:r>
      <w:r>
        <w:br/>
        <w:t>- inviaRichiestaIngressoTeam()</w:t>
      </w:r>
      <w:r>
        <w:br/>
        <w:t>- accettaORifiutaInvitoTeam()</w:t>
      </w:r>
      <w:r>
        <w:br/>
        <w:t>- pubblicaProblema(), assegnaVoto()</w:t>
      </w:r>
      <w:r>
        <w:br/>
        <w:t>- pubblicaDocumento(), stampaClassifica()</w:t>
      </w:r>
    </w:p>
    <w:p w14:paraId="5F5F69D0" w14:textId="77777777" w:rsidR="00AC38DF" w:rsidRDefault="00000000">
      <w:pPr>
        <w:pStyle w:val="Titolo1"/>
      </w:pPr>
      <w:r>
        <w:t>4. Stato dell’interfaccia grafica (Swing)</w:t>
      </w:r>
    </w:p>
    <w:p w14:paraId="6A6B442D" w14:textId="0A194478" w:rsidR="00AC38DF" w:rsidRDefault="00000000">
      <w:r>
        <w:t>L’interfaccia grafica è stata parzialmente realizzata con Java Swing, seguendo un’architettura a schermate per i diversi ruoli</w:t>
      </w:r>
      <w:r w:rsidR="000C1C16">
        <w:t>. In base al ruolo associato all’account che accede, verrà mostrata la home di sua appartenenza.</w:t>
      </w:r>
      <w:r>
        <w:br/>
      </w:r>
      <w:r>
        <w:br/>
        <w:t>- Organizzatore: è stata completata solo la Home, mentre le altre schermate sono in fase di sviluppo</w:t>
      </w:r>
      <w:r w:rsidR="000C1C16">
        <w:t>;</w:t>
      </w:r>
      <w:r>
        <w:br/>
        <w:t>- Partecipante: sono state create le principali funzionalità grafiche, ma manca l’iscrizione all’Hackathon</w:t>
      </w:r>
      <w:r w:rsidR="000C1C16">
        <w:t>;</w:t>
      </w:r>
      <w:r>
        <w:br/>
        <w:t>- Giudice: non ancora iniziata la realizzazione della GUI</w:t>
      </w:r>
      <w:r w:rsidR="000C1C16">
        <w:t>;</w:t>
      </w:r>
    </w:p>
    <w:p w14:paraId="29AA9110" w14:textId="7E18266F" w:rsidR="000C1C16" w:rsidRDefault="000C1C16">
      <w:r>
        <w:t>-Accesso: l’interfaccia grafica ed i collegamenti alle varie home dei singoli ruoli sono stati sviluppati. Al momento, data l’assenza di un Sistema di persistenza dei dati, l’accesso viene sempre eseguito.</w:t>
      </w:r>
    </w:p>
    <w:p w14:paraId="078EC092" w14:textId="37ADB960" w:rsidR="00602CDF" w:rsidRDefault="00602CDF">
      <w:r>
        <w:t>-Registrazione: L’interfaccia grafica è stata implementata ma il collegamento al controller è ancora in fase di sviluppo.</w:t>
      </w:r>
    </w:p>
    <w:p w14:paraId="3023569A" w14:textId="2069DA9A" w:rsidR="00AC38DF" w:rsidRDefault="00000000">
      <w:pPr>
        <w:pStyle w:val="Titolo1"/>
      </w:pPr>
      <w:r>
        <w:t>5. Nuov</w:t>
      </w:r>
      <w:r w:rsidR="00602CDF">
        <w:t>a</w:t>
      </w:r>
      <w:r>
        <w:t xml:space="preserve"> entità </w:t>
      </w:r>
      <w:r w:rsidR="00602CDF">
        <w:t xml:space="preserve">‘Invito’ </w:t>
      </w:r>
      <w:r>
        <w:t>e aggiornamento del Class Diagram</w:t>
      </w:r>
    </w:p>
    <w:p w14:paraId="56BE2D22" w14:textId="77777777" w:rsidR="00AC38DF" w:rsidRDefault="00000000">
      <w:r>
        <w:t>Durante questa fase è stata aggiunta una nuova entità: 'Invito', non presente nella prima versione del diagramma. Essa rappresenta l’invito tra partecipanti per formare un team, e modella la richiesta come una classe con relazioni multiple:</w:t>
      </w:r>
      <w:r>
        <w:br/>
      </w:r>
      <w:r>
        <w:br/>
        <w:t>- Un partecipante può inviare o ricevere inviti da altri partecipanti</w:t>
      </w:r>
      <w:r>
        <w:br/>
        <w:t>- L’invito è associato anche a un Team potenziale</w:t>
      </w:r>
      <w:r>
        <w:br/>
      </w:r>
      <w:r>
        <w:br/>
        <w:t>La struttura ereditaria tra Utente, Giudice, Partecipante e Organizzatore è rimasta invariata.</w:t>
      </w:r>
    </w:p>
    <w:p w14:paraId="58D64D5D" w14:textId="77777777" w:rsidR="00AC38DF" w:rsidRDefault="00000000">
      <w:pPr>
        <w:pStyle w:val="Titolo1"/>
      </w:pPr>
      <w:r>
        <w:lastRenderedPageBreak/>
        <w:t>6. Considerazioni progettuali</w:t>
      </w:r>
    </w:p>
    <w:p w14:paraId="5619859D" w14:textId="77777777" w:rsidR="000C1C16" w:rsidRDefault="00000000">
      <w:r>
        <w:br/>
        <w:t>- La logica nei metodi del controller è per ora semplificata e non prevede accesso a dati persistenti.</w:t>
      </w:r>
    </w:p>
    <w:p w14:paraId="4C309AC8" w14:textId="77777777" w:rsidR="000C1C16" w:rsidRDefault="000C1C16">
      <w:r>
        <w:t>-</w:t>
      </w:r>
      <w:r w:rsidRPr="000C1C16">
        <w:t>La progettazione del sistema segue una logica orientata agli oggetti, facendo uso intensivo di concetti come incapsulamento, ereditarietà e polimorfismo, al fine di favorire il riutilizzo del codice, ridurre la ridondanza e rendere il sistema facilmente scalabile.</w:t>
      </w:r>
    </w:p>
    <w:p w14:paraId="6873D8C7" w14:textId="77777777" w:rsidR="00602CDF" w:rsidRDefault="00000000">
      <w:r>
        <w:br/>
        <w:t xml:space="preserve">- L’introduzione dell’entità Invito ha reso il sistema più fedele alle dinamiche sociali </w:t>
      </w:r>
      <w:r w:rsidR="00B11442">
        <w:t>della progettualità.</w:t>
      </w:r>
    </w:p>
    <w:p w14:paraId="2EE83C70" w14:textId="5E0B0962" w:rsidR="00B11442" w:rsidRDefault="00B11442">
      <w:r>
        <w:t>-Sul repository è presente un file readme contenente tutte le informazioni utili ai fini di test e visione dell’applicativo.</w:t>
      </w:r>
    </w:p>
    <w:p w14:paraId="5821C22D" w14:textId="77777777" w:rsidR="00AC38DF" w:rsidRDefault="00000000">
      <w:pPr>
        <w:pStyle w:val="Titolo1"/>
      </w:pPr>
      <w:r>
        <w:t>7. Prossimi sviluppi</w:t>
      </w:r>
    </w:p>
    <w:p w14:paraId="22231171" w14:textId="49AC1D28" w:rsidR="00AC38DF" w:rsidRDefault="00000000">
      <w:r>
        <w:t>I prossimi passi previsti per il completamento del progetto sono:</w:t>
      </w:r>
      <w:r>
        <w:br/>
        <w:t>- Completare tutte le interfacce grafiche per i tre ruoli (Giudice, Partecipante, Organizzatore)</w:t>
      </w:r>
      <w:r w:rsidR="000C1C16">
        <w:t>;</w:t>
      </w:r>
      <w:r>
        <w:br/>
        <w:t>- Integrare la logica nel controller con le GUI</w:t>
      </w:r>
      <w:r w:rsidR="000C1C16">
        <w:t>;</w:t>
      </w:r>
      <w:r>
        <w:br/>
        <w:t xml:space="preserve">- Collegare </w:t>
      </w:r>
      <w:r w:rsidR="00B11442">
        <w:t>l’applicativo ad un Sistema di persistenza dei dati, così da ultimare gli sviluppi delle funzioni presenti nel package Controller</w:t>
      </w:r>
      <w:r w:rsidR="000C1C16">
        <w:t>;</w:t>
      </w:r>
      <w:r>
        <w:br/>
        <w:t>- Implementare un sistema di autenticazione reale</w:t>
      </w:r>
      <w:r w:rsidR="000C1C16">
        <w:t>;</w:t>
      </w:r>
      <w:r>
        <w:br/>
        <w:t>- Migliorare la validazione dei dati e la gestione degli errori</w:t>
      </w:r>
      <w:r w:rsidR="000C1C16">
        <w:t>.</w:t>
      </w:r>
    </w:p>
    <w:sectPr w:rsidR="00AC3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812663">
    <w:abstractNumId w:val="8"/>
  </w:num>
  <w:num w:numId="2" w16cid:durableId="1134173072">
    <w:abstractNumId w:val="6"/>
  </w:num>
  <w:num w:numId="3" w16cid:durableId="744959914">
    <w:abstractNumId w:val="5"/>
  </w:num>
  <w:num w:numId="4" w16cid:durableId="633221230">
    <w:abstractNumId w:val="4"/>
  </w:num>
  <w:num w:numId="5" w16cid:durableId="668826356">
    <w:abstractNumId w:val="7"/>
  </w:num>
  <w:num w:numId="6" w16cid:durableId="1606571352">
    <w:abstractNumId w:val="3"/>
  </w:num>
  <w:num w:numId="7" w16cid:durableId="1950551619">
    <w:abstractNumId w:val="2"/>
  </w:num>
  <w:num w:numId="8" w16cid:durableId="1585409752">
    <w:abstractNumId w:val="1"/>
  </w:num>
  <w:num w:numId="9" w16cid:durableId="53215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16"/>
    <w:rsid w:val="0015074B"/>
    <w:rsid w:val="0029639D"/>
    <w:rsid w:val="00326F90"/>
    <w:rsid w:val="00550A0A"/>
    <w:rsid w:val="00602CDF"/>
    <w:rsid w:val="00AA1D8D"/>
    <w:rsid w:val="00AC38DF"/>
    <w:rsid w:val="00B11442"/>
    <w:rsid w:val="00B47730"/>
    <w:rsid w:val="00CB0664"/>
    <w:rsid w:val="00E26F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F0E32"/>
  <w14:defaultImageDpi w14:val="300"/>
  <w15:docId w15:val="{B656DC5F-6F53-4A4A-A002-42D4AF4E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alessio somma</cp:lastModifiedBy>
  <cp:revision>3</cp:revision>
  <dcterms:created xsi:type="dcterms:W3CDTF">2013-12-23T23:15:00Z</dcterms:created>
  <dcterms:modified xsi:type="dcterms:W3CDTF">2025-05-25T18:26:00Z</dcterms:modified>
  <cp:category/>
</cp:coreProperties>
</file>